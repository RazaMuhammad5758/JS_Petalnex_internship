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Advanced JavaScript Tasks</w:t>
      </w:r>
    </w:p>
    <w:p>
      <w:r>
        <w:t>1. Deep Object Comparison</w:t>
        <w:br/>
        <w:t>Write a function `deepEqual(obj1, obj2)` that compares two objects for deep equality, checking nested objects, arrays, and primitives.</w:t>
      </w:r>
    </w:p>
    <w:p>
      <w:r>
        <w:t>2. Promise Chain Error Handling</w:t>
        <w:br/>
        <w:t>Create a series of promises using `.then()` that will handle both success and failure conditions. Each promise should either resolve or reject randomly. Ensure that rejected promises are caught and handled properly.</w:t>
      </w:r>
    </w:p>
    <w:p>
      <w:r>
        <w:t>3. Throttling Function</w:t>
        <w:br/>
        <w:t>Implement a `throttle(fn, limit)` function that ensures the function `fn` is only called once every `limit` milliseconds, even if it is triggered multiple times.</w:t>
      </w:r>
    </w:p>
    <w:p>
      <w:r>
        <w:t>4. Custom Event Emitter</w:t>
        <w:br/>
        <w:t>Create a basic event emitter class from scratch. It should have methods like `on()`, `emit()`, and `off()`.</w:t>
      </w:r>
    </w:p>
    <w:p>
      <w:r>
        <w:t>5. Virtual DOM Implementation</w:t>
        <w:br/>
        <w:t>Implement a simplified version of a virtual DOM diffing algorithm. It should be able to compare two tree-like structures (representing DOM elements) and return the changes needed to update the actual DOM.</w:t>
      </w:r>
    </w:p>
    <w:p>
      <w:r>
        <w:t>6. Debounce Function</w:t>
        <w:br/>
        <w:t>Write a `debounce(fn, delay)` function that delays the execution of the function `fn` until after `delay` milliseconds have passed since the last time it was invoked.</w:t>
      </w:r>
    </w:p>
    <w:p>
      <w:r>
        <w:t>7. Recursive Tree Traversal</w:t>
        <w:br/>
        <w:t>Implement a recursive function `traverseTree` to traverse a tree structure and log each node. The tree nodes have `name` and `children` properties.</w:t>
      </w:r>
    </w:p>
    <w:p>
      <w:r>
        <w:t>8. Custom `bind()` Implementation</w:t>
        <w:br/>
        <w:t>Implement your own version of the `bind()` function that works the same as the built-in JavaScript method.</w:t>
      </w:r>
    </w:p>
    <w:p>
      <w:r>
        <w:t>9. Implementing a Memory Game</w:t>
        <w:br/>
        <w:t>Create a memory card game where cards are randomly shuffled, and the user has to match pairs. If two cards are flipped and don't match, they flip back after a short delay.</w:t>
      </w:r>
    </w:p>
    <w:p>
      <w:r>
        <w:t>10. Circular Linked List</w:t>
        <w:br/>
        <w:t>Implement a circular linked list with functions to add nodes, remove nodes, and traverse the list.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